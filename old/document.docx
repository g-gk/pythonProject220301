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>Дорогая Кругляк Елена Степановна, приглашаем тебя</w:t>
      </w:r>
    </w:p>
    <w:p>
      <w:r>
        <w:t xml:space="preserve">На мероприятие </w:t>
      </w:r>
    </w:p>
    <w:p>
      <w:r>
        <w:t>В нашем актовом зале</w:t>
      </w:r>
    </w:p>
    <w:p>
      <w:r>
        <w:t>В 12:30</w:t>
      </w:r>
    </w:p>
    <w:p>
      <w:r>
        <w:t>С 8 Марта!</w:t>
      </w:r>
    </w:p>
    <w:p>
      <w:r>
        <w:br w:type="page"/>
      </w:r>
    </w:p>
    <w:p>
      <w:pPr>
        <w:pStyle w:val="Title"/>
      </w:pPr>
      <w:r>
        <w:t>ПРИГЛАШЕНИЕ</w:t>
      </w:r>
    </w:p>
    <w:p>
      <w:pPr>
        <w:pStyle w:val="Heading1"/>
      </w:pPr>
      <w:r>
        <w:t>Дорогая Иванова Марина Владимировна, приглашаем тебя</w:t>
      </w:r>
    </w:p>
    <w:p>
      <w:r>
        <w:t xml:space="preserve">На мероприятие </w:t>
      </w:r>
    </w:p>
    <w:p>
      <w:r>
        <w:t>В нашем актовом зале</w:t>
      </w:r>
    </w:p>
    <w:p>
      <w:r>
        <w:t>В 12:30</w:t>
      </w:r>
    </w:p>
    <w:p>
      <w:r>
        <w:t>С 8 Марта!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