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мероприятие</w:t>
      </w:r>
    </w:p>
    <w:p>
      <w:r>
        <w:rPr>
          <w:b/>
        </w:rPr>
        <w:t xml:space="preserve">Кругляк Елена Степановна  , Иванова Марина Владимировна , , </w:t>
      </w:r>
      <w:r>
        <w:t>приглашаем вас на меропрятие, которое состоится</w:t>
      </w:r>
      <w:r>
        <w:rPr>
          <w:i/>
        </w:rPr>
        <w:t>в нашем актовом зале   в 12:30  .</w:t>
        <w:br/>
      </w:r>
      <w:r>
        <w:t>Спасибо за внимание!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